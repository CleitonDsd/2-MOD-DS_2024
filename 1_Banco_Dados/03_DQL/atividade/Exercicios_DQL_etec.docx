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C0B43" w14:textId="1AA96E3F" w:rsidR="00FB6239" w:rsidRDefault="00000000">
      <w:pPr>
        <w:pStyle w:val="Ttulo"/>
      </w:pPr>
      <w:r>
        <w:t xml:space="preserve">Exercícios de DQL - </w:t>
      </w:r>
      <w:r w:rsidR="00004AA7">
        <w:t>DB</w:t>
      </w:r>
    </w:p>
    <w:p w14:paraId="2E6905B9" w14:textId="77777777" w:rsidR="00FB6239" w:rsidRDefault="00000000">
      <w:r>
        <w:t>1. Exiba o nome e o curso de todos os alunos.</w:t>
      </w:r>
    </w:p>
    <w:p w14:paraId="0E0D51C4" w14:textId="77777777" w:rsidR="00FB6239" w:rsidRDefault="00000000">
      <w:r>
        <w:t>2. Liste os alunos com idade maior que 18.</w:t>
      </w:r>
    </w:p>
    <w:p w14:paraId="30069197" w14:textId="77777777" w:rsidR="00FB6239" w:rsidRDefault="00000000">
      <w:r>
        <w:t>3. Liste todos os alunos ordenados por nome em ordem alfabética.</w:t>
      </w:r>
    </w:p>
    <w:p w14:paraId="070C08FA" w14:textId="77777777" w:rsidR="00FB6239" w:rsidRDefault="00000000">
      <w:r>
        <w:t>4. Mostre a quantidade de alunos por curso.</w:t>
      </w:r>
    </w:p>
    <w:p w14:paraId="73C11E5B" w14:textId="77777777" w:rsidR="00FB6239" w:rsidRDefault="00000000">
      <w:r>
        <w:t>5. Mostre os cursos que têm mais de 5 alunos.</w:t>
      </w:r>
    </w:p>
    <w:p w14:paraId="52B68A75" w14:textId="77777777" w:rsidR="00FB6239" w:rsidRDefault="00000000">
      <w:r>
        <w:t>6. Liste os nomes dos alunos e os nomes das turmas onde estão matriculados.</w:t>
      </w:r>
    </w:p>
    <w:p w14:paraId="3FEA9F05" w14:textId="77777777" w:rsidR="00FB6239" w:rsidRDefault="00000000">
      <w:r>
        <w:t>7. Liste todos os alunos e, se estiverem matriculados, mostre o nome da turma.</w:t>
      </w:r>
    </w:p>
    <w:p w14:paraId="26E3479A" w14:textId="77777777" w:rsidR="00FB6239" w:rsidRDefault="00000000">
      <w:r>
        <w:t>8. Liste todas as turmas e os nomes dos alunos matriculados.</w:t>
      </w:r>
    </w:p>
    <w:p w14:paraId="783EAF0A" w14:textId="77777777" w:rsidR="00FB6239" w:rsidRDefault="00000000">
      <w:r>
        <w:t>9. Mostre o total de matrículas registradas.</w:t>
      </w:r>
    </w:p>
    <w:p w14:paraId="17CE1982" w14:textId="77777777" w:rsidR="00FB6239" w:rsidRDefault="00000000">
      <w:r>
        <w:t>10. Exiba a média, menor e maior idade dos alunos.</w:t>
      </w:r>
    </w:p>
    <w:sectPr w:rsidR="00FB6239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B14FA" w14:textId="77777777" w:rsidR="00A74CA6" w:rsidRDefault="00A74CA6" w:rsidP="00004AA7">
      <w:pPr>
        <w:spacing w:after="0" w:line="240" w:lineRule="auto"/>
      </w:pPr>
      <w:r>
        <w:separator/>
      </w:r>
    </w:p>
  </w:endnote>
  <w:endnote w:type="continuationSeparator" w:id="0">
    <w:p w14:paraId="1063BF76" w14:textId="77777777" w:rsidR="00A74CA6" w:rsidRDefault="00A74CA6" w:rsidP="00004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A26F4" w14:textId="77777777" w:rsidR="00A74CA6" w:rsidRDefault="00A74CA6" w:rsidP="00004AA7">
      <w:pPr>
        <w:spacing w:after="0" w:line="240" w:lineRule="auto"/>
      </w:pPr>
      <w:r>
        <w:separator/>
      </w:r>
    </w:p>
  </w:footnote>
  <w:footnote w:type="continuationSeparator" w:id="0">
    <w:p w14:paraId="7DF653F4" w14:textId="77777777" w:rsidR="00A74CA6" w:rsidRDefault="00A74CA6" w:rsidP="00004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72ED6" w14:textId="70AFA102" w:rsidR="00004AA7" w:rsidRDefault="00004AA7" w:rsidP="00004AA7">
    <w:pPr>
      <w:pStyle w:val="Cabealho"/>
      <w:jc w:val="center"/>
    </w:pPr>
    <w:r>
      <w:t xml:space="preserve">Cleiton da Silva Dias &amp; Thiago </w:t>
    </w:r>
    <w:proofErr w:type="spellStart"/>
    <w:r>
      <w:t>Pascotto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695342">
    <w:abstractNumId w:val="8"/>
  </w:num>
  <w:num w:numId="2" w16cid:durableId="555968131">
    <w:abstractNumId w:val="6"/>
  </w:num>
  <w:num w:numId="3" w16cid:durableId="1145394615">
    <w:abstractNumId w:val="5"/>
  </w:num>
  <w:num w:numId="4" w16cid:durableId="1026515600">
    <w:abstractNumId w:val="4"/>
  </w:num>
  <w:num w:numId="5" w16cid:durableId="485708448">
    <w:abstractNumId w:val="7"/>
  </w:num>
  <w:num w:numId="6" w16cid:durableId="136729415">
    <w:abstractNumId w:val="3"/>
  </w:num>
  <w:num w:numId="7" w16cid:durableId="1044716736">
    <w:abstractNumId w:val="2"/>
  </w:num>
  <w:num w:numId="8" w16cid:durableId="416905051">
    <w:abstractNumId w:val="1"/>
  </w:num>
  <w:num w:numId="9" w16cid:durableId="1051080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AA7"/>
    <w:rsid w:val="00034616"/>
    <w:rsid w:val="0006063C"/>
    <w:rsid w:val="0015074B"/>
    <w:rsid w:val="0029639D"/>
    <w:rsid w:val="00326F90"/>
    <w:rsid w:val="00520E75"/>
    <w:rsid w:val="00A74CA6"/>
    <w:rsid w:val="00AA1D8D"/>
    <w:rsid w:val="00B47730"/>
    <w:rsid w:val="00CB0664"/>
    <w:rsid w:val="00FB62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D4ABD3"/>
  <w14:defaultImageDpi w14:val="300"/>
  <w15:docId w15:val="{B92CB619-8293-4359-8B2C-6CF7A2AE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Cleiton Dias</cp:lastModifiedBy>
  <cp:revision>2</cp:revision>
  <dcterms:created xsi:type="dcterms:W3CDTF">2013-12-23T23:15:00Z</dcterms:created>
  <dcterms:modified xsi:type="dcterms:W3CDTF">2025-06-08T03:16:00Z</dcterms:modified>
  <cp:category/>
</cp:coreProperties>
</file>